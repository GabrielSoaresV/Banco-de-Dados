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Rápido - Sintaxe MySQL para Prova</w:t>
      </w:r>
    </w:p>
    <w:p>
      <w:pPr>
        <w:pStyle w:val="Heading2"/>
      </w:pPr>
      <w:r>
        <w:t>1. CREATE DATABASE</w:t>
      </w:r>
    </w:p>
    <w:p>
      <w:r>
        <w:rPr>
          <w:rFonts w:ascii="Courier New" w:hAnsi="Courier New"/>
          <w:sz w:val="20"/>
        </w:rPr>
        <w:t>CREATE DATABASE nome_do_banco;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CREATE DATABASE escola;</w:t>
      </w:r>
    </w:p>
    <w:p>
      <w:pPr>
        <w:pStyle w:val="Heading2"/>
      </w:pPr>
      <w:r>
        <w:t>2. USE DATABASE</w:t>
      </w:r>
    </w:p>
    <w:p>
      <w:r>
        <w:rPr>
          <w:rFonts w:ascii="Courier New" w:hAnsi="Courier New"/>
          <w:sz w:val="20"/>
        </w:rPr>
        <w:t>USE nome_do_banco;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USE escola;</w:t>
      </w:r>
    </w:p>
    <w:p>
      <w:pPr>
        <w:pStyle w:val="Heading2"/>
      </w:pPr>
      <w:r>
        <w:t>3. CREATE TABLE</w:t>
      </w:r>
    </w:p>
    <w:p>
      <w:r>
        <w:rPr>
          <w:rFonts w:ascii="Courier New" w:hAnsi="Courier New"/>
          <w:sz w:val="20"/>
        </w:rPr>
        <w:t>CREATE TABLE nome_tabela (</w:t>
      </w:r>
    </w:p>
    <w:p>
      <w:r>
        <w:rPr>
          <w:rFonts w:ascii="Courier New" w:hAnsi="Courier New"/>
          <w:sz w:val="20"/>
        </w:rPr>
        <w:t xml:space="preserve">    nome_coluna tipo [restrições],</w:t>
      </w:r>
    </w:p>
    <w:p>
      <w:r>
        <w:rPr>
          <w:rFonts w:ascii="Courier New" w:hAnsi="Courier New"/>
          <w:sz w:val="20"/>
        </w:rPr>
        <w:t xml:space="preserve">    ...</w:t>
      </w:r>
    </w:p>
    <w:p>
      <w:r>
        <w:rPr>
          <w:rFonts w:ascii="Courier New" w:hAnsi="Courier New"/>
          <w:sz w:val="20"/>
        </w:rPr>
        <w:t>);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CREATE TABLE alunos (</w:t>
      </w:r>
    </w:p>
    <w:p>
      <w:r>
        <w:rPr>
          <w:rFonts w:ascii="Courier New" w:hAnsi="Courier New"/>
          <w:sz w:val="20"/>
        </w:rPr>
        <w:t xml:space="preserve">    id INT PRIMARY KEY AUTO_INCREMENT,</w:t>
      </w:r>
    </w:p>
    <w:p>
      <w:r>
        <w:rPr>
          <w:rFonts w:ascii="Courier New" w:hAnsi="Courier New"/>
          <w:sz w:val="20"/>
        </w:rPr>
        <w:t xml:space="preserve">    nome VARCHAR(100) NOT NULL,</w:t>
      </w:r>
    </w:p>
    <w:p>
      <w:r>
        <w:rPr>
          <w:rFonts w:ascii="Courier New" w:hAnsi="Courier New"/>
          <w:sz w:val="20"/>
        </w:rPr>
        <w:t xml:space="preserve">    idade INT,</w:t>
      </w:r>
    </w:p>
    <w:p>
      <w:r>
        <w:rPr>
          <w:rFonts w:ascii="Courier New" w:hAnsi="Courier New"/>
          <w:sz w:val="20"/>
        </w:rPr>
        <w:t xml:space="preserve">    data_nascimento DATE</w:t>
      </w:r>
    </w:p>
    <w:p>
      <w:r>
        <w:rPr>
          <w:rFonts w:ascii="Courier New" w:hAnsi="Courier New"/>
          <w:sz w:val="20"/>
        </w:rPr>
        <w:t>);</w:t>
      </w:r>
    </w:p>
    <w:p>
      <w:pPr>
        <w:pStyle w:val="Heading2"/>
      </w:pPr>
      <w:r>
        <w:t>4. INSERT INTO</w:t>
      </w:r>
    </w:p>
    <w:p>
      <w:r>
        <w:rPr>
          <w:rFonts w:ascii="Courier New" w:hAnsi="Courier New"/>
          <w:sz w:val="20"/>
        </w:rPr>
        <w:t>INSERT INTO nome_tabela (coluna1, coluna2, ...)</w:t>
      </w:r>
    </w:p>
    <w:p>
      <w:r>
        <w:rPr>
          <w:rFonts w:ascii="Courier New" w:hAnsi="Courier New"/>
          <w:sz w:val="20"/>
        </w:rPr>
        <w:t>VALUES (valor1, valor2, ...);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INSERT INTO alunos (nome, idade, data_nascimento)</w:t>
      </w:r>
    </w:p>
    <w:p>
      <w:r>
        <w:rPr>
          <w:rFonts w:ascii="Courier New" w:hAnsi="Courier New"/>
          <w:sz w:val="20"/>
        </w:rPr>
        <w:t>VALUES ('João', 18, '2006-03-15');</w:t>
      </w:r>
    </w:p>
    <w:p>
      <w:pPr>
        <w:pStyle w:val="Heading2"/>
      </w:pPr>
      <w:r>
        <w:t>5. SELECT e WHERE</w:t>
      </w:r>
    </w:p>
    <w:p>
      <w:r>
        <w:rPr>
          <w:rFonts w:ascii="Courier New" w:hAnsi="Courier New"/>
          <w:sz w:val="20"/>
        </w:rPr>
        <w:t>SELECT coluna1, coluna2 FROM nome_tabela;</w:t>
      </w:r>
    </w:p>
    <w:p>
      <w:r>
        <w:rPr>
          <w:rFonts w:ascii="Courier New" w:hAnsi="Courier New"/>
          <w:sz w:val="20"/>
        </w:rPr>
        <w:t>SELECT * FROM nome_tabela;</w:t>
      </w:r>
    </w:p>
    <w:p>
      <w:r>
        <w:rPr>
          <w:rFonts w:ascii="Courier New" w:hAnsi="Courier New"/>
          <w:sz w:val="20"/>
        </w:rPr>
        <w:t>SELECT * FROM nome_tabela WHERE condição;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SELECT * FROM alunos WHERE idade &gt; 18;</w:t>
      </w:r>
    </w:p>
    <w:p>
      <w:pPr>
        <w:pStyle w:val="Heading2"/>
      </w:pPr>
      <w:r>
        <w:t>6. UPDATE</w:t>
      </w:r>
    </w:p>
    <w:p>
      <w:r>
        <w:rPr>
          <w:rFonts w:ascii="Courier New" w:hAnsi="Courier New"/>
          <w:sz w:val="20"/>
        </w:rPr>
        <w:t>UPDATE nome_tabela</w:t>
      </w:r>
    </w:p>
    <w:p>
      <w:r>
        <w:rPr>
          <w:rFonts w:ascii="Courier New" w:hAnsi="Courier New"/>
          <w:sz w:val="20"/>
        </w:rPr>
        <w:t>SET coluna1 = novo_valor</w:t>
      </w:r>
    </w:p>
    <w:p>
      <w:r>
        <w:rPr>
          <w:rFonts w:ascii="Courier New" w:hAnsi="Courier New"/>
          <w:sz w:val="20"/>
        </w:rPr>
        <w:t>WHERE condição;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UPDATE alunos SET idade = 20 WHERE nome = 'João';</w:t>
      </w:r>
    </w:p>
    <w:p>
      <w:pPr>
        <w:pStyle w:val="Heading2"/>
      </w:pPr>
      <w:r>
        <w:t>7. DELETE</w:t>
      </w:r>
    </w:p>
    <w:p>
      <w:r>
        <w:rPr>
          <w:rFonts w:ascii="Courier New" w:hAnsi="Courier New"/>
          <w:sz w:val="20"/>
        </w:rPr>
        <w:t>DELETE FROM nome_tabela WHERE condição;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DELETE FROM alunos WHERE idade &lt; 16;</w:t>
      </w:r>
    </w:p>
    <w:p>
      <w:pPr>
        <w:pStyle w:val="Heading2"/>
      </w:pPr>
      <w:r>
        <w:t>8. ALTER TABLE</w:t>
      </w:r>
    </w:p>
    <w:p>
      <w:r>
        <w:rPr>
          <w:rFonts w:ascii="Courier New" w:hAnsi="Courier New"/>
          <w:sz w:val="20"/>
        </w:rPr>
        <w:t>ALTER TABLE alunos ADD email VARCHAR(100);</w:t>
      </w:r>
    </w:p>
    <w:p>
      <w:r>
        <w:rPr>
          <w:rFonts w:ascii="Courier New" w:hAnsi="Courier New"/>
          <w:sz w:val="20"/>
        </w:rPr>
        <w:t>ALTER TABLE alunos MODIFY idade TINYINT;</w:t>
      </w:r>
    </w:p>
    <w:p>
      <w:r>
        <w:rPr>
          <w:rFonts w:ascii="Courier New" w:hAnsi="Courier New"/>
          <w:sz w:val="20"/>
        </w:rPr>
        <w:t>ALTER TABLE alunos CHANGE idade idade_aluno INT;</w:t>
      </w:r>
    </w:p>
    <w:p>
      <w:r>
        <w:rPr>
          <w:rFonts w:ascii="Courier New" w:hAnsi="Courier New"/>
          <w:sz w:val="20"/>
        </w:rPr>
        <w:t>RENAME TABLE alunos TO estudantes;</w:t>
      </w:r>
    </w:p>
    <w:p>
      <w:pPr>
        <w:pStyle w:val="Heading2"/>
      </w:pPr>
      <w:r>
        <w:t>9. DROP</w:t>
      </w:r>
    </w:p>
    <w:p>
      <w:r>
        <w:rPr>
          <w:rFonts w:ascii="Courier New" w:hAnsi="Courier New"/>
          <w:sz w:val="20"/>
        </w:rPr>
        <w:t>DROP TABLE nome_tabela;</w:t>
      </w:r>
    </w:p>
    <w:p>
      <w:r>
        <w:rPr>
          <w:rFonts w:ascii="Courier New" w:hAnsi="Courier New"/>
          <w:sz w:val="20"/>
        </w:rPr>
        <w:t>DROP DATABASE nome_do_banco;</w:t>
      </w:r>
    </w:p>
    <w:p>
      <w:r>
        <w:rPr>
          <w:rFonts w:ascii="Courier New" w:hAnsi="Courier New"/>
          <w:sz w:val="20"/>
        </w:rPr>
        <w:t>-- Exemplo:</w:t>
      </w:r>
    </w:p>
    <w:p>
      <w:r>
        <w:rPr>
          <w:rFonts w:ascii="Courier New" w:hAnsi="Courier New"/>
          <w:sz w:val="20"/>
        </w:rPr>
        <w:t>DROP TABLE estudantes;</w:t>
      </w:r>
    </w:p>
    <w:p>
      <w:pPr>
        <w:pStyle w:val="Heading2"/>
      </w:pPr>
      <w:r>
        <w:t>10. CHAVES</w:t>
      </w:r>
    </w:p>
    <w:p>
      <w:r>
        <w:rPr>
          <w:rFonts w:ascii="Courier New" w:hAnsi="Courier New"/>
          <w:sz w:val="20"/>
        </w:rPr>
        <w:t>-- PRIMARY KEY:</w:t>
      </w:r>
    </w:p>
    <w:p>
      <w:r>
        <w:rPr>
          <w:rFonts w:ascii="Courier New" w:hAnsi="Courier New"/>
          <w:sz w:val="20"/>
        </w:rPr>
        <w:t>id INT PRIMARY KEY AUTO_INCREMENT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-- FOREIGN KEY:</w:t>
      </w:r>
    </w:p>
    <w:p>
      <w:r>
        <w:rPr>
          <w:rFonts w:ascii="Courier New" w:hAnsi="Courier New"/>
          <w:sz w:val="20"/>
        </w:rPr>
        <w:t>id_curso INT,</w:t>
      </w:r>
    </w:p>
    <w:p>
      <w:r>
        <w:rPr>
          <w:rFonts w:ascii="Courier New" w:hAnsi="Courier New"/>
          <w:sz w:val="20"/>
        </w:rPr>
        <w:t>FOREIGN KEY (id_curso) REFERENCES cursos(id)</w:t>
      </w:r>
    </w:p>
    <w:p>
      <w:pPr>
        <w:pStyle w:val="Heading2"/>
      </w:pPr>
      <w:r>
        <w:t>11. TIPOS DE DADOS</w:t>
      </w:r>
    </w:p>
    <w:p>
      <w:r>
        <w:rPr>
          <w:rFonts w:ascii="Courier New" w:hAnsi="Courier New"/>
          <w:sz w:val="20"/>
        </w:rPr>
        <w:t>INT          - Números inteiros</w:t>
      </w:r>
    </w:p>
    <w:p>
      <w:r>
        <w:rPr>
          <w:rFonts w:ascii="Courier New" w:hAnsi="Courier New"/>
          <w:sz w:val="20"/>
        </w:rPr>
        <w:t>VARCHAR(n)   - Texto com até n letras</w:t>
      </w:r>
    </w:p>
    <w:p>
      <w:r>
        <w:rPr>
          <w:rFonts w:ascii="Courier New" w:hAnsi="Courier New"/>
          <w:sz w:val="20"/>
        </w:rPr>
        <w:t>DATE         - Data (YYYY-MM-DD)</w:t>
      </w:r>
    </w:p>
    <w:p>
      <w:r>
        <w:rPr>
          <w:rFonts w:ascii="Courier New" w:hAnsi="Courier New"/>
          <w:sz w:val="20"/>
        </w:rPr>
        <w:t>DECIMAL(x,y) - Números com casas decimais</w:t>
      </w:r>
    </w:p>
    <w:p>
      <w:r>
        <w:rPr>
          <w:rFonts w:ascii="Courier New" w:hAnsi="Courier New"/>
          <w:sz w:val="20"/>
        </w:rPr>
        <w:t>TEXT         - Texto longo</w:t>
      </w:r>
    </w:p>
    <w:p>
      <w:r>
        <w:rPr>
          <w:rFonts w:ascii="Courier New" w:hAnsi="Courier New"/>
          <w:sz w:val="20"/>
        </w:rPr>
        <w:t>BOOLEAN      - Verdadeiro/Falso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